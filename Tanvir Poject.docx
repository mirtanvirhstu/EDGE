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047B2" w14:textId="77777777" w:rsidR="000D30F8" w:rsidRDefault="00483C0F">
      <w:pPr>
        <w:jc w:val="center"/>
      </w:pPr>
      <w:r>
        <w:rPr>
          <w:b/>
          <w:sz w:val="28"/>
        </w:rPr>
        <w:t>JOB APPLICATION FORM</w:t>
      </w:r>
    </w:p>
    <w:p w14:paraId="3B5B6150" w14:textId="77777777" w:rsidR="000D30F8" w:rsidRDefault="00483C0F">
      <w:pPr>
        <w:jc w:val="center"/>
      </w:pPr>
      <w:r>
        <w:rPr>
          <w:sz w:val="24"/>
        </w:rPr>
        <w:t>POSITION APPLIED FOR</w:t>
      </w:r>
    </w:p>
    <w:p w14:paraId="3BB1183F" w14:textId="77777777" w:rsidR="000D30F8" w:rsidRDefault="00483C0F">
      <w:r>
        <w:rPr>
          <w:b/>
          <w:u w:val="single"/>
        </w:rPr>
        <w:t>Applicant’s Profile</w:t>
      </w:r>
    </w:p>
    <w:p w14:paraId="13FC0F18" w14:textId="77777777" w:rsidR="000D30F8" w:rsidRDefault="00483C0F">
      <w:pPr>
        <w:spacing w:after="120"/>
      </w:pPr>
      <w:r>
        <w:t>Name: ____________________________________________    Father’s Name: ____________________________________________</w:t>
      </w:r>
    </w:p>
    <w:p w14:paraId="47DBB5E7" w14:textId="77777777" w:rsidR="000D30F8" w:rsidRDefault="00483C0F">
      <w:pPr>
        <w:spacing w:after="120"/>
      </w:pPr>
      <w:r>
        <w:t>Permanent Address: ________________________________________________________________________________________</w:t>
      </w:r>
    </w:p>
    <w:p w14:paraId="52DE42DF" w14:textId="77777777" w:rsidR="000D30F8" w:rsidRDefault="00483C0F">
      <w:pPr>
        <w:spacing w:after="120"/>
      </w:pPr>
      <w:r>
        <w:t>Phone No (Res): _________________________    Office: _________________________</w:t>
      </w:r>
    </w:p>
    <w:p w14:paraId="33B84AB1" w14:textId="77777777" w:rsidR="000D30F8" w:rsidRDefault="00483C0F">
      <w:pPr>
        <w:spacing w:after="120"/>
      </w:pPr>
      <w:r>
        <w:t>Mobile: _________________________    Age: _________________________</w:t>
      </w:r>
    </w:p>
    <w:p w14:paraId="40162E6F" w14:textId="77777777" w:rsidR="000D30F8" w:rsidRDefault="00483C0F">
      <w:pPr>
        <w:spacing w:after="120"/>
      </w:pPr>
      <w:r>
        <w:t>Email address: _________________________    Passport No: _________________________</w:t>
      </w:r>
    </w:p>
    <w:p w14:paraId="2E0032C4" w14:textId="77777777" w:rsidR="000D30F8" w:rsidRDefault="00483C0F">
      <w:pPr>
        <w:spacing w:after="120"/>
      </w:pPr>
      <w:r>
        <w:t>Marital Status: _________________________    Qualifications: _________________________</w:t>
      </w:r>
    </w:p>
    <w:p w14:paraId="58A845E5" w14:textId="77777777" w:rsidR="000D30F8" w:rsidRDefault="00483C0F">
      <w:pPr>
        <w:spacing w:after="120"/>
      </w:pPr>
      <w:r>
        <w:t>Present Employer: _________________________    Current Position: _________________________</w:t>
      </w:r>
    </w:p>
    <w:p w14:paraId="4A8E40FA" w14:textId="77777777" w:rsidR="000D30F8" w:rsidRDefault="00483C0F">
      <w:pPr>
        <w:spacing w:after="120"/>
      </w:pPr>
      <w:r>
        <w:t>Experience in position being applied for: __________________________________________________</w:t>
      </w:r>
    </w:p>
    <w:p w14:paraId="4E5F880B" w14:textId="77777777" w:rsidR="000D30F8" w:rsidRDefault="00483C0F">
      <w:pPr>
        <w:spacing w:after="120"/>
      </w:pPr>
      <w:r>
        <w:t>Total Experience: _________________________    Notice Period (Duration): _________________________</w:t>
      </w:r>
    </w:p>
    <w:p w14:paraId="41F2E3F0" w14:textId="77777777" w:rsidR="000D30F8" w:rsidRDefault="00483C0F">
      <w:pPr>
        <w:spacing w:after="120"/>
      </w:pPr>
      <w:r>
        <w:t>Willing to serve anywhere in:   Yes [ ]    No [ ]</w:t>
      </w:r>
    </w:p>
    <w:p w14:paraId="1E1F5524" w14:textId="77777777" w:rsidR="000D30F8" w:rsidRDefault="00483C0F">
      <w:r>
        <w:rPr>
          <w:b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D30F8" w14:paraId="72E0841C" w14:textId="77777777">
        <w:tc>
          <w:tcPr>
            <w:tcW w:w="2160" w:type="dxa"/>
          </w:tcPr>
          <w:p w14:paraId="33120F95" w14:textId="77777777" w:rsidR="000D30F8" w:rsidRDefault="00483C0F">
            <w:pPr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2160" w:type="dxa"/>
          </w:tcPr>
          <w:p w14:paraId="56ECA83C" w14:textId="77777777" w:rsidR="000D30F8" w:rsidRDefault="00483C0F">
            <w:pPr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160" w:type="dxa"/>
          </w:tcPr>
          <w:p w14:paraId="4FFEEF38" w14:textId="77777777" w:rsidR="000D30F8" w:rsidRDefault="00483C0F">
            <w:pPr>
              <w:jc w:val="center"/>
            </w:pPr>
            <w:r>
              <w:rPr>
                <w:b/>
              </w:rPr>
              <w:t>Major Subject</w:t>
            </w:r>
          </w:p>
        </w:tc>
        <w:tc>
          <w:tcPr>
            <w:tcW w:w="2160" w:type="dxa"/>
          </w:tcPr>
          <w:p w14:paraId="022C26FE" w14:textId="77777777" w:rsidR="000D30F8" w:rsidRDefault="00483C0F">
            <w:pPr>
              <w:jc w:val="center"/>
            </w:pPr>
            <w:r>
              <w:rPr>
                <w:b/>
              </w:rPr>
              <w:t>Passing Year</w:t>
            </w:r>
          </w:p>
        </w:tc>
      </w:tr>
      <w:tr w:rsidR="000D30F8" w14:paraId="6B5030D4" w14:textId="77777777">
        <w:tc>
          <w:tcPr>
            <w:tcW w:w="2160" w:type="dxa"/>
          </w:tcPr>
          <w:p w14:paraId="2A391BF7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6BF28B73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52DCA7DF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762101D5" w14:textId="77777777" w:rsidR="000D30F8" w:rsidRDefault="00483C0F">
            <w:r>
              <w:t xml:space="preserve">                                        </w:t>
            </w:r>
          </w:p>
        </w:tc>
      </w:tr>
      <w:tr w:rsidR="000D30F8" w14:paraId="213473B3" w14:textId="77777777">
        <w:tc>
          <w:tcPr>
            <w:tcW w:w="2160" w:type="dxa"/>
          </w:tcPr>
          <w:p w14:paraId="7E6E16CB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606D6B98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60C59E2D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18521D23" w14:textId="77777777" w:rsidR="000D30F8" w:rsidRDefault="00483C0F">
            <w:r>
              <w:t xml:space="preserve">                                        </w:t>
            </w:r>
          </w:p>
        </w:tc>
      </w:tr>
      <w:tr w:rsidR="000D30F8" w14:paraId="780F247B" w14:textId="77777777">
        <w:tc>
          <w:tcPr>
            <w:tcW w:w="2160" w:type="dxa"/>
          </w:tcPr>
          <w:p w14:paraId="74476567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720A1647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0805975C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598C57BF" w14:textId="77777777" w:rsidR="000D30F8" w:rsidRDefault="00483C0F">
            <w:r>
              <w:t xml:space="preserve">                                        </w:t>
            </w:r>
          </w:p>
        </w:tc>
      </w:tr>
      <w:tr w:rsidR="000D30F8" w14:paraId="5FDC975C" w14:textId="77777777">
        <w:tc>
          <w:tcPr>
            <w:tcW w:w="2160" w:type="dxa"/>
          </w:tcPr>
          <w:p w14:paraId="77F78AAD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6E9002C2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25C6CCAE" w14:textId="77777777" w:rsidR="000D30F8" w:rsidRDefault="00483C0F">
            <w:r>
              <w:t xml:space="preserve">                                        </w:t>
            </w:r>
          </w:p>
        </w:tc>
        <w:tc>
          <w:tcPr>
            <w:tcW w:w="2160" w:type="dxa"/>
          </w:tcPr>
          <w:p w14:paraId="56A700F5" w14:textId="77777777" w:rsidR="000D30F8" w:rsidRDefault="00483C0F">
            <w:r>
              <w:t xml:space="preserve">                                        </w:t>
            </w:r>
          </w:p>
        </w:tc>
      </w:tr>
    </w:tbl>
    <w:p w14:paraId="2CA794E4" w14:textId="34C2ADA0" w:rsidR="000D30F8" w:rsidRDefault="000D30F8" w:rsidP="00AE3DB3">
      <w:pPr>
        <w:jc w:val="center"/>
      </w:pPr>
      <w:bookmarkStart w:id="0" w:name="_GoBack"/>
      <w:bookmarkEnd w:id="0"/>
    </w:p>
    <w:sectPr w:rsidR="000D30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0F8"/>
    <w:rsid w:val="0015074B"/>
    <w:rsid w:val="0029639D"/>
    <w:rsid w:val="00326F90"/>
    <w:rsid w:val="00483C0F"/>
    <w:rsid w:val="00AA1D8D"/>
    <w:rsid w:val="00AE3DB3"/>
    <w:rsid w:val="00B47730"/>
    <w:rsid w:val="00CB0664"/>
    <w:rsid w:val="00E924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1FAC6"/>
  <w14:defaultImageDpi w14:val="300"/>
  <w15:docId w15:val="{3D6C71E9-31CD-D345-8340-3019653B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68584A-8B9B-4F11-B006-BBEF9185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bus</cp:lastModifiedBy>
  <cp:revision>3</cp:revision>
  <dcterms:created xsi:type="dcterms:W3CDTF">2024-12-20T10:03:00Z</dcterms:created>
  <dcterms:modified xsi:type="dcterms:W3CDTF">2024-12-20T10:10:00Z</dcterms:modified>
  <cp:category/>
</cp:coreProperties>
</file>